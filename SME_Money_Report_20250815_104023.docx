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TỰ ĐỘNG - SME Money &amp; Sàn Tài Chính</w:t>
      </w:r>
    </w:p>
    <w:p>
      <w:r>
        <w:t>Ngày tạo: 2025-08-15 10:40:23</w:t>
      </w:r>
    </w:p>
    <w:p>
      <w:r>
        <w:t>Đường dẫn dự án: D:\Desktop\TestAuto</w:t>
      </w:r>
    </w:p>
    <w:p>
      <w:r>
        <w:t>Ghi chú: Sử dụng lại hàm read_fields() và read_data() hiện có.</w:t>
      </w:r>
    </w:p>
    <w:p>
      <w:pPr>
        <w:pStyle w:val="Heading1"/>
      </w:pPr>
      <w:r>
        <w:t>1. Cấu trúc thư mục</w:t>
      </w:r>
    </w:p>
    <w:p>
      <w:r>
        <w:t>TestAuto/</w:t>
        <w:br/>
        <w:t xml:space="preserve">    config.json</w:t>
        <w:br/>
        <w:t xml:space="preserve">    data_read.py</w:t>
        <w:br/>
        <w:t xml:space="preserve">    data_test.txt</w:t>
        <w:br/>
        <w:t xml:space="preserve">    fields.txt</w:t>
        <w:br/>
        <w:t xml:space="preserve">    login_santaichinh.py</w:t>
        <w:br/>
        <w:t xml:space="preserve">    login_smemoney.py</w:t>
        <w:br/>
        <w:t xml:space="preserve">    python</w:t>
        <w:br/>
        <w:t xml:space="preserve">    register.py</w:t>
        <w:br/>
        <w:t xml:space="preserve">    register_old.py</w:t>
        <w:br/>
        <w:t xml:space="preserve">    register_results.txt</w:t>
        <w:br/>
        <w:t xml:space="preserve">    register_santaichinh.py</w:t>
        <w:br/>
        <w:t xml:space="preserve">    register_sme.py</w:t>
        <w:br/>
        <w:t xml:space="preserve">    report_doc.py</w:t>
        <w:br/>
        <w:t xml:space="preserve">    result.txt</w:t>
        <w:br/>
        <w:t xml:space="preserve">    result_register.txt</w:t>
        <w:br/>
        <w:t xml:space="preserve">    run.py</w:t>
        <w:br/>
        <w:t xml:space="preserve">    run_all.py</w:t>
        <w:br/>
        <w:t xml:space="preserve">    SME_Money_Report_20250814_151905.docx</w:t>
        <w:br/>
        <w:t xml:space="preserve">    SME_Money_Report_20250815_102451.docx</w:t>
        <w:br/>
        <w:t xml:space="preserve">    test_login.py</w:t>
        <w:br/>
        <w:t xml:space="preserve">    .idea/</w:t>
        <w:br/>
        <w:t xml:space="preserve">        .gitignore</w:t>
        <w:br/>
        <w:t xml:space="preserve">        misc.xml</w:t>
        <w:br/>
        <w:t xml:space="preserve">        modules.xml</w:t>
        <w:br/>
        <w:t xml:space="preserve">        TestAuto.iml</w:t>
        <w:br/>
        <w:t xml:space="preserve">        workspace.xml</w:t>
        <w:br/>
        <w:t xml:space="preserve">        inspectionProfiles/</w:t>
        <w:br/>
        <w:t xml:space="preserve">            profiles_settings.xml</w:t>
        <w:br/>
        <w:t xml:space="preserve">    __pycache__/</w:t>
        <w:br/>
        <w:t xml:space="preserve">        data_read.cpython-312.pyc</w:t>
        <w:br/>
        <w:t xml:space="preserve">        login_santaichinh.cpython-312.pyc</w:t>
        <w:br/>
        <w:t xml:space="preserve">        login_smemoney.cpython-312.pyc</w:t>
        <w:br/>
        <w:t xml:space="preserve">        register.cpython-312.pyc</w:t>
        <w:br/>
        <w:t xml:space="preserve">        register_santaichinh.cpython-312.pyc</w:t>
        <w:br/>
        <w:t xml:space="preserve">        register_sme.cpython-312.pyc</w:t>
        <w:br/>
        <w:t xml:space="preserve">        test_login.cpython-312.pyc</w:t>
      </w:r>
    </w:p>
    <w:p>
      <w:pPr>
        <w:pStyle w:val="Heading1"/>
      </w:pPr>
      <w:r>
        <w:t>2. Fields (XPath/CSS selectors)</w:t>
      </w:r>
    </w:p>
    <w:p>
      <w:pPr>
        <w:pStyle w:val="Heading2"/>
      </w:pPr>
      <w:r>
        <w:t>Fields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login.email_input_name</w:t>
            </w:r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4320"/>
          </w:tcPr>
          <w:p>
            <w:r>
              <w:t>login.password_input_name</w:t>
            </w:r>
          </w:p>
        </w:tc>
        <w:tc>
          <w:tcPr>
            <w:tcW w:type="dxa" w:w="4320"/>
          </w:tcPr>
          <w:p>
            <w:r>
              <w:t>password</w:t>
            </w:r>
          </w:p>
        </w:tc>
      </w:tr>
      <w:tr>
        <w:tc>
          <w:tcPr>
            <w:tcW w:type="dxa" w:w="4320"/>
          </w:tcPr>
          <w:p>
            <w:r>
              <w:t>login.submit_button_xpath</w:t>
            </w:r>
          </w:p>
        </w:tc>
        <w:tc>
          <w:tcPr>
            <w:tcW w:type="dxa" w:w="4320"/>
          </w:tcPr>
          <w:p>
            <w:r>
              <w:t>//button[contains(text(),'Đăng nhập')]</w:t>
            </w:r>
          </w:p>
        </w:tc>
      </w:tr>
      <w:tr>
        <w:tc>
          <w:tcPr>
            <w:tcW w:type="dxa" w:w="4320"/>
          </w:tcPr>
          <w:p>
            <w:r>
              <w:t>register.account_type_button_xpath</w:t>
            </w:r>
          </w:p>
        </w:tc>
        <w:tc>
          <w:tcPr>
            <w:tcW w:type="dxa" w:w="4320"/>
          </w:tcPr>
          <w:p>
            <w:r>
              <w:t>//button[@role='combobox']</w:t>
            </w:r>
          </w:p>
        </w:tc>
      </w:tr>
      <w:tr>
        <w:tc>
          <w:tcPr>
            <w:tcW w:type="dxa" w:w="4320"/>
          </w:tcPr>
          <w:p>
            <w:r>
              <w:t>register.account_type_option_Cá nhân</w:t>
            </w:r>
          </w:p>
        </w:tc>
        <w:tc>
          <w:tcPr>
            <w:tcW w:type="dxa" w:w="4320"/>
          </w:tcPr>
          <w:p>
            <w:r>
              <w:t>//span[text()='Cá nhân']</w:t>
            </w:r>
          </w:p>
        </w:tc>
      </w:tr>
      <w:tr>
        <w:tc>
          <w:tcPr>
            <w:tcW w:type="dxa" w:w="4320"/>
          </w:tcPr>
          <w:p>
            <w:r>
              <w:t>register.account_type_option_Doanh nghiệp</w:t>
            </w:r>
          </w:p>
        </w:tc>
        <w:tc>
          <w:tcPr>
            <w:tcW w:type="dxa" w:w="4320"/>
          </w:tcPr>
          <w:p>
            <w:r>
              <w:t>//span[text()='Doanh nghiệp']</w:t>
            </w:r>
          </w:p>
        </w:tc>
      </w:tr>
      <w:tr>
        <w:tc>
          <w:tcPr>
            <w:tcW w:type="dxa" w:w="4320"/>
          </w:tcPr>
          <w:p>
            <w:r>
              <w:t>register.account_type_option_Ngân hàng</w:t>
            </w:r>
          </w:p>
        </w:tc>
        <w:tc>
          <w:tcPr>
            <w:tcW w:type="dxa" w:w="4320"/>
          </w:tcPr>
          <w:p>
            <w:r>
              <w:t>//div[@role='option']//span[text()='Ngân hàng']</w:t>
            </w:r>
          </w:p>
        </w:tc>
      </w:tr>
      <w:tr>
        <w:tc>
          <w:tcPr>
            <w:tcW w:type="dxa" w:w="4320"/>
          </w:tcPr>
          <w:p>
            <w:r>
              <w:t>register.account_type_option_Quỹ, tổ chức</w:t>
            </w:r>
          </w:p>
        </w:tc>
        <w:tc>
          <w:tcPr>
            <w:tcW w:type="dxa" w:w="4320"/>
          </w:tcPr>
          <w:p>
            <w:r>
              <w:t>//div[@role='option']//span[text()='Quỹ, tổ chức']</w:t>
            </w:r>
          </w:p>
        </w:tc>
      </w:tr>
      <w:tr>
        <w:tc>
          <w:tcPr>
            <w:tcW w:type="dxa" w:w="4320"/>
          </w:tcPr>
          <w:p>
            <w:r>
              <w:t>register.tax_code_input_xpath</w:t>
            </w:r>
          </w:p>
        </w:tc>
        <w:tc>
          <w:tcPr>
            <w:tcW w:type="dxa" w:w="4320"/>
          </w:tcPr>
          <w:p>
            <w:r>
              <w:t>//input[@name='cmnd']</w:t>
            </w:r>
          </w:p>
        </w:tc>
      </w:tr>
      <w:tr>
        <w:tc>
          <w:tcPr>
            <w:tcW w:type="dxa" w:w="4320"/>
          </w:tcPr>
          <w:p>
            <w:r>
              <w:t>register.company_name_input_xpath</w:t>
            </w:r>
          </w:p>
        </w:tc>
        <w:tc>
          <w:tcPr>
            <w:tcW w:type="dxa" w:w="4320"/>
          </w:tcPr>
          <w:p>
            <w:r>
              <w:t>//input[@name='company_name']</w:t>
            </w:r>
          </w:p>
        </w:tc>
      </w:tr>
      <w:tr>
        <w:tc>
          <w:tcPr>
            <w:tcW w:type="dxa" w:w="4320"/>
          </w:tcPr>
          <w:p>
            <w:r>
              <w:t>register.name_input_xpath</w:t>
            </w:r>
          </w:p>
        </w:tc>
        <w:tc>
          <w:tcPr>
            <w:tcW w:type="dxa" w:w="4320"/>
          </w:tcPr>
          <w:p>
            <w:r>
              <w:t>//input[@name='fullname']</w:t>
            </w:r>
          </w:p>
        </w:tc>
      </w:tr>
      <w:tr>
        <w:tc>
          <w:tcPr>
            <w:tcW w:type="dxa" w:w="4320"/>
          </w:tcPr>
          <w:p>
            <w:r>
              <w:t>register.phone_input_xpath</w:t>
            </w:r>
          </w:p>
        </w:tc>
        <w:tc>
          <w:tcPr>
            <w:tcW w:type="dxa" w:w="4320"/>
          </w:tcPr>
          <w:p>
            <w:r>
              <w:t>//input[@name='phone']</w:t>
            </w:r>
          </w:p>
        </w:tc>
      </w:tr>
      <w:tr>
        <w:tc>
          <w:tcPr>
            <w:tcW w:type="dxa" w:w="4320"/>
          </w:tcPr>
          <w:p>
            <w:r>
              <w:t>register.email_input_xpath</w:t>
            </w:r>
          </w:p>
        </w:tc>
        <w:tc>
          <w:tcPr>
            <w:tcW w:type="dxa" w:w="4320"/>
          </w:tcPr>
          <w:p>
            <w:r>
              <w:t>//input[@name='email']</w:t>
            </w:r>
          </w:p>
        </w:tc>
      </w:tr>
      <w:tr>
        <w:tc>
          <w:tcPr>
            <w:tcW w:type="dxa" w:w="4320"/>
          </w:tcPr>
          <w:p>
            <w:r>
              <w:t>register.password_input_xpath</w:t>
            </w:r>
          </w:p>
        </w:tc>
        <w:tc>
          <w:tcPr>
            <w:tcW w:type="dxa" w:w="4320"/>
          </w:tcPr>
          <w:p>
            <w:r>
              <w:t>//input[@name='password']</w:t>
            </w:r>
          </w:p>
        </w:tc>
      </w:tr>
      <w:tr>
        <w:tc>
          <w:tcPr>
            <w:tcW w:type="dxa" w:w="4320"/>
          </w:tcPr>
          <w:p>
            <w:r>
              <w:t>register.confirm_password_input_xpath</w:t>
            </w:r>
          </w:p>
        </w:tc>
        <w:tc>
          <w:tcPr>
            <w:tcW w:type="dxa" w:w="4320"/>
          </w:tcPr>
          <w:p>
            <w:r>
              <w:t>//input[@name='password_confirmation']</w:t>
            </w:r>
          </w:p>
        </w:tc>
      </w:tr>
      <w:tr>
        <w:tc>
          <w:tcPr>
            <w:tcW w:type="dxa" w:w="4320"/>
          </w:tcPr>
          <w:p>
            <w:r>
              <w:t>register.privacy_checkbox_id</w:t>
            </w:r>
          </w:p>
        </w:tc>
        <w:tc>
          <w:tcPr>
            <w:tcW w:type="dxa" w:w="4320"/>
          </w:tcPr>
          <w:p>
            <w:r>
              <w:t>privacy</w:t>
            </w:r>
          </w:p>
        </w:tc>
      </w:tr>
      <w:tr>
        <w:tc>
          <w:tcPr>
            <w:tcW w:type="dxa" w:w="4320"/>
          </w:tcPr>
          <w:p>
            <w:r>
              <w:t>register.register_button_xpath</w:t>
            </w:r>
          </w:p>
        </w:tc>
        <w:tc>
          <w:tcPr>
            <w:tcW w:type="dxa" w:w="4320"/>
          </w:tcPr>
          <w:p>
            <w:r>
              <w:t>//button[contains(., 'Đăng ký')]</w:t>
            </w:r>
          </w:p>
        </w:tc>
      </w:tr>
      <w:tr>
        <w:tc>
          <w:tcPr>
            <w:tcW w:type="dxa" w:w="4320"/>
          </w:tcPr>
          <w:p>
            <w:r>
              <w:t>register.error_message_xpath</w:t>
            </w:r>
          </w:p>
        </w:tc>
        <w:tc>
          <w:tcPr>
            <w:tcW w:type="dxa" w:w="4320"/>
          </w:tcPr>
          <w:p>
            <w:r>
              <w:t>//p[contains(@id,'-form-item-description') or contains(@class,'ant-form-item-explain') or ancestor::div[contains(@class,'ant-form-item-has-error')]]</w:t>
            </w:r>
          </w:p>
        </w:tc>
      </w:tr>
    </w:tbl>
    <w:p>
      <w:pPr>
        <w:pStyle w:val="Heading1"/>
      </w:pPr>
      <w:r>
        <w:t>3. Test cases (tách Login &amp; Register)</w:t>
      </w:r>
    </w:p>
    <w:p>
      <w:pPr>
        <w:pStyle w:val="Heading2"/>
      </w:pPr>
      <w:r>
        <w:t>3.1 Login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pStyle w:val="Heading2"/>
      </w:pPr>
      <w:r>
        <w:t>3.2 Register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1"/>
      </w:pPr>
      <w:r>
        <w:t>4. Thông tin theo hệ thống</w:t>
      </w:r>
    </w:p>
    <w:p>
      <w:pPr>
        <w:pStyle w:val="Heading2"/>
      </w:pPr>
      <w:r>
        <w:t>SME Money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SME Money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https://uat.smemoney.vn/vi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https://uat.smemoney.vn/en/user/sign-in</w:t>
            </w:r>
          </w:p>
        </w:tc>
      </w:tr>
      <w:tr>
        <w:tc>
          <w:tcPr>
            <w:tcW w:type="dxa" w:w="4320"/>
          </w:tcPr>
          <w:p>
            <w:r>
              <w:t>success_url</w:t>
            </w:r>
          </w:p>
        </w:tc>
        <w:tc>
          <w:tcPr>
            <w:tcW w:type="dxa" w:w="4320"/>
          </w:tcPr>
          <w:p>
            <w:r>
              <w:t>https://uat.smemoney.vn/en/dashboard</w:t>
            </w:r>
          </w:p>
        </w:tc>
      </w:tr>
      <w:tr>
        <w:tc>
          <w:tcPr>
            <w:tcW w:type="dxa" w:w="4320"/>
          </w:tcPr>
          <w:p>
            <w:r>
              <w:t>url_register</w:t>
            </w:r>
          </w:p>
        </w:tc>
        <w:tc>
          <w:tcPr>
            <w:tcW w:type="dxa" w:w="4320"/>
          </w:tcPr>
          <w:p>
            <w:r>
              <w:t>https://uat.smemoney.vn/en/user/sign-up</w:t>
            </w:r>
          </w:p>
        </w:tc>
      </w:tr>
      <w:tr>
        <w:tc>
          <w:tcPr>
            <w:tcW w:type="dxa" w:w="4320"/>
          </w:tcPr>
          <w:p>
            <w:r>
              <w:t>success_url_register</w:t>
            </w:r>
          </w:p>
        </w:tc>
        <w:tc>
          <w:tcPr>
            <w:tcW w:type="dxa" w:w="4320"/>
          </w:tcPr>
          <w:p>
            <w:r>
              <w:t>https://uat.smemoney.vn/en/user/verify-otp?type=auth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{'host': '118.70.67.242', 'port': 3377, 'user': 'dev_verig', 'password': '12345678', 'database': 'uat_verig'}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2"/>
      </w:pPr>
      <w:r>
        <w:t>San Tai Chinh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San Tai Chinh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https://uat.santaichinh.smemoney.vn/vi/home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https://sandbox.santaichinh.vn/sign-in</w:t>
            </w:r>
          </w:p>
        </w:tc>
      </w:tr>
      <w:tr>
        <w:tc>
          <w:tcPr>
            <w:tcW w:type="dxa" w:w="4320"/>
          </w:tcPr>
          <w:p>
            <w:r>
              <w:t>success_url</w:t>
            </w:r>
          </w:p>
        </w:tc>
        <w:tc>
          <w:tcPr>
            <w:tcW w:type="dxa" w:w="4320"/>
          </w:tcPr>
          <w:p>
            <w:r>
              <w:t>https://sandbox.santaichinh.vn/dashboard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2"/>
      </w:pPr>
      <w:r>
        <w:t>Sàn Tài Chính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Sàn Tài Chính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https://uat.santaichinh.smemoney.vn/vi/home</w:t>
            </w:r>
          </w:p>
        </w:tc>
      </w:tr>
      <w:tr>
        <w:tc>
          <w:tcPr>
            <w:tcW w:type="dxa" w:w="4320"/>
          </w:tcPr>
          <w:p>
            <w:r>
              <w:t>url_register</w:t>
            </w:r>
          </w:p>
        </w:tc>
        <w:tc>
          <w:tcPr>
            <w:tcW w:type="dxa" w:w="4320"/>
          </w:tcPr>
          <w:p>
            <w:r>
              <w:t>https://uat.santaichinh.smemoney.vn/vi/auth/sign-up</w:t>
            </w:r>
          </w:p>
        </w:tc>
      </w:tr>
      <w:tr>
        <w:tc>
          <w:tcPr>
            <w:tcW w:type="dxa" w:w="4320"/>
          </w:tcPr>
          <w:p>
            <w:r>
              <w:t>success_url_register</w:t>
            </w:r>
          </w:p>
        </w:tc>
        <w:tc>
          <w:tcPr>
            <w:tcW w:type="dxa" w:w="4320"/>
          </w:tcPr>
          <w:p>
            <w:r>
              <w:t>https://uat.santaichinh.smemoney.vn/vi/auth/verify-otp?type=auth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{'host': '118.70.67.242', 'port': 3377, 'user': 'dev_verig', 'password': '12345678', 'database': 'uat_verig'}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1"/>
      </w:pPr>
      <w:r>
        <w:t>5. Luồng chạy script</w:t>
      </w:r>
    </w:p>
    <w:p>
      <w:r>
        <w:t>1. Đọc config từ file config.json</w:t>
        <w:br/>
        <w:t>2. Đọc dữ liệu test từ file data_test.txt</w:t>
        <w:br/>
        <w:t>3. Khởi tạo driver Selenium</w:t>
        <w:br/>
        <w:t>4. Thực thi các test case</w:t>
        <w:br/>
        <w:t>5. Ghi log vào result.txt hoặc result_register.txt</w:t>
        <w:br/>
        <w:t>6. Đóng driver và kết thúc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